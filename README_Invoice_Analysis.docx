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High-Value Invoice Analysis for Financial Reporting</w:t>
      </w:r>
    </w:p>
    <w:p>
      <w:r>
        <w:t>This project showcases advanced Excel skills through an end-to-end data analysis of a real-world online retail dataset. The analysis is tailored for an Account Specialist role and focuses on high-value invoice evaluation, data cleaning, and reporting to support finance and accounting decisions.</w:t>
        <w:br/>
        <w:br/>
        <w:t>✅ Built using Pivot Tables, Charts, Conditional Formatting, Data Validation, Formulas, and Macro-enabled features in Excel.</w:t>
      </w:r>
    </w:p>
    <w:p>
      <w:pPr>
        <w:pStyle w:val="Heading2"/>
      </w:pPr>
      <w:r>
        <w:t>🧠 Objective</w:t>
      </w:r>
    </w:p>
    <w:p>
      <w:r>
        <w:t>To demonstrate Excel proficiency through a comprehensive invoice analysis project that includes:</w:t>
        <w:br/>
        <w:t>- Identifying high-value customers and invoices</w:t>
        <w:br/>
        <w:t>- Detecting data entry errors and outliers</w:t>
        <w:br/>
        <w:t>- Analyzing sales trends and best-selling products</w:t>
        <w:br/>
        <w:t>- Preparing a visual dashboard for financial reporting</w:t>
      </w:r>
    </w:p>
    <w:p>
      <w:pPr>
        <w:pStyle w:val="Heading2"/>
      </w:pPr>
      <w:r>
        <w:t>📁 Dataset Summary</w:t>
      </w:r>
    </w:p>
    <w:p>
      <w:r>
        <w:t>- Source: UCI Machine Learning Repository – Online Retail Data Set</w:t>
        <w:br/>
        <w:t>- Period: 01-Dec-2010 to 09-Dec-2011</w:t>
        <w:br/>
        <w:t>- Records: 541,909 transactions</w:t>
        <w:br/>
        <w:t>- Features: 8 columns including InvoiceNo, StockCode, Description, Quantity, InvoiceDate, UnitPrice, CustomerID, Country</w:t>
        <w:br/>
        <w:t>- Use Case: Business analytics, invoice validation, and financial reporting</w:t>
      </w:r>
    </w:p>
    <w:p>
      <w:pPr>
        <w:pStyle w:val="Heading2"/>
      </w:pPr>
      <w:r>
        <w:t>📊 Tabs / Sheets Overview</w:t>
      </w:r>
    </w:p>
    <w:p>
      <w:r>
        <w:t>- Online Retail Raw Data: Full raw dataset (cleaned for analysis)</w:t>
      </w:r>
    </w:p>
    <w:p>
      <w:r>
        <w:t>- Invoices with Error: Negative/zero quantity invoices flagged via filtering</w:t>
      </w:r>
    </w:p>
    <w:p>
      <w:r>
        <w:t>- Bad Data: Invalid and suspicious data grouped separately</w:t>
      </w:r>
    </w:p>
    <w:p>
      <w:r>
        <w:t>- Cleaned Data: Dataset after validation and error removal</w:t>
      </w:r>
    </w:p>
    <w:p>
      <w:r>
        <w:t>- Top 5 Invoices Highest Revenue: Highest value transactions identified</w:t>
      </w:r>
    </w:p>
    <w:p>
      <w:r>
        <w:t>- Top 10 Customers Total Revenue: Customers sorted by total purchase value</w:t>
      </w:r>
    </w:p>
    <w:p>
      <w:r>
        <w:t>- Top 10 Selling Products: Products with highest quantity sold</w:t>
      </w:r>
    </w:p>
    <w:p>
      <w:r>
        <w:t>- Monthly Sales Trend: Time-series revenue trend</w:t>
      </w:r>
    </w:p>
    <w:p>
      <w:r>
        <w:t>- Total Revenue per Country: Geographic-based revenue breakdown</w:t>
      </w:r>
    </w:p>
    <w:p>
      <w:r>
        <w:t>- Outlier Detection: Highlighted using conditional formatting for UnitPrice</w:t>
      </w:r>
    </w:p>
    <w:p>
      <w:pPr>
        <w:pStyle w:val="Heading2"/>
      </w:pPr>
      <w:r>
        <w:t>💡 Skills Demonstrated</w:t>
      </w:r>
    </w:p>
    <w:p>
      <w:r>
        <w:t>✔️ Data Cleaning &amp; Validation</w:t>
      </w:r>
    </w:p>
    <w:p>
      <w:r>
        <w:t>✔️ Pivot Tables</w:t>
      </w:r>
    </w:p>
    <w:p>
      <w:r>
        <w:t>✔️ Conditional Formatting</w:t>
      </w:r>
    </w:p>
    <w:p>
      <w:r>
        <w:t>✔️ VLOOKUP</w:t>
      </w:r>
    </w:p>
    <w:p>
      <w:r>
        <w:t>✔️ COUNTIF / SUMIF</w:t>
      </w:r>
    </w:p>
    <w:p>
      <w:r>
        <w:t>✔️ Filters and Sorting</w:t>
      </w:r>
    </w:p>
    <w:p>
      <w:r>
        <w:t>✔️ Charts (Bar, Line, Treemap, Map, Pie)</w:t>
      </w:r>
    </w:p>
    <w:p>
      <w:r>
        <w:t>✔️ Date Parsing</w:t>
      </w:r>
    </w:p>
    <w:p>
      <w:r>
        <w:t>✔️ Macro-enabled Buttons</w:t>
      </w:r>
    </w:p>
    <w:p>
      <w:r>
        <w:t>✔️ Cell Styling &amp; Data Visualization</w:t>
      </w:r>
    </w:p>
    <w:p>
      <w:pPr>
        <w:pStyle w:val="Heading2"/>
      </w:pPr>
      <w:r>
        <w:t>📈 Project Highlights</w:t>
      </w:r>
    </w:p>
    <w:p>
      <w:r>
        <w:t>📌 Insight-Led Reporting: Patterns in customer revenue, high-performing products, and invoice irregularities</w:t>
      </w:r>
    </w:p>
    <w:p>
      <w:r>
        <w:t>🛠️ Error Flagging: Identified invalid quantities and pricing issues</w:t>
      </w:r>
    </w:p>
    <w:p>
      <w:r>
        <w:t>🌍 Geographic Visualization: Clear representation of sales by country</w:t>
      </w:r>
    </w:p>
    <w:p>
      <w:r>
        <w:t>📅 Time Trend: Revenue flow across months</w:t>
      </w:r>
    </w:p>
    <w:p>
      <w:r>
        <w:t>📦 Product Demand: Highlighted top-selling items by volume</w:t>
      </w:r>
    </w:p>
    <w:p>
      <w:pPr>
        <w:pStyle w:val="Heading2"/>
      </w:pPr>
      <w:r>
        <w:t>📂 Folder Structure (if uploaded)</w:t>
      </w:r>
    </w:p>
    <w:p>
      <w:r>
        <w:t>.</w:t>
        <w:br/>
        <w:t>├── High-Value-Invoice-Analysis.xlsx   # Main Excel project file</w:t>
        <w:br/>
        <w:t>├── README.md                          # Project documentation</w:t>
        <w:br/>
        <w:t>├── images/                            # Screenshots of charts and visualizations</w:t>
        <w:br/>
        <w:t>└── LICENSE (if open source)</w:t>
      </w:r>
    </w:p>
    <w:p>
      <w:pPr>
        <w:pStyle w:val="Heading2"/>
      </w:pPr>
      <w:r>
        <w:t>🔧 For Hiring Teams</w:t>
      </w:r>
    </w:p>
    <w:p>
      <w:r>
        <w:t>This Excel project reflects my ability to manage financial data, uncover actionable insights, and build meaningful reports using advanced Excel functionalities. I developed this project to support finance-related decisions in roles like Account Specialist, Finance Analyst, or Reporting Assistant.</w:t>
        <w:br/>
        <w:br/>
        <w:t>Let me know if you’d like a version in PDF or need a custom tagline for the repo header too 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